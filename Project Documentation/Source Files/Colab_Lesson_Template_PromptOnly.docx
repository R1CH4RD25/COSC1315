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90A4" w14:textId="77777777" w:rsidR="00E628FE" w:rsidRDefault="00000000">
      <w:pPr>
        <w:pStyle w:val="Title"/>
      </w:pPr>
      <w:r>
        <w:t>Lesson XX — TITLE (TIME RANGE)</w:t>
      </w:r>
    </w:p>
    <w:p w14:paraId="2DA1B7CD" w14:textId="77777777" w:rsidR="00E628FE" w:rsidRDefault="00000000">
      <w:pPr>
        <w:pStyle w:val="Heading2"/>
      </w:pPr>
      <w:r>
        <w:t>🎥 Watch</w:t>
      </w:r>
    </w:p>
    <w:p w14:paraId="3014ED3E" w14:textId="77777777" w:rsidR="00E628FE" w:rsidRDefault="00000000">
      <w:r>
        <w:t>Clip: HH:MM–HH:MM</w:t>
      </w:r>
    </w:p>
    <w:p w14:paraId="2DDE3F16" w14:textId="77777777" w:rsidR="00E628FE" w:rsidRDefault="00000000">
      <w:r>
        <w:t>Focus: &lt;one-line description of the skill for this lesson&gt;.</w:t>
      </w:r>
    </w:p>
    <w:p w14:paraId="4227077C" w14:textId="77777777" w:rsidR="00E628FE" w:rsidRDefault="00000000">
      <w:pPr>
        <w:pStyle w:val="Heading2"/>
      </w:pPr>
      <w:r>
        <w:t>🎯 Goal (Learning Objectives)</w:t>
      </w:r>
    </w:p>
    <w:p w14:paraId="6E56E760" w14:textId="77777777" w:rsidR="00E628FE" w:rsidRDefault="00000000">
      <w:pPr>
        <w:pStyle w:val="ListBullet"/>
      </w:pPr>
      <w:r>
        <w:t>&lt;objective 1&gt;</w:t>
      </w:r>
    </w:p>
    <w:p w14:paraId="16F74B15" w14:textId="77777777" w:rsidR="00E628FE" w:rsidRDefault="00000000">
      <w:pPr>
        <w:pStyle w:val="ListBullet"/>
      </w:pPr>
      <w:r>
        <w:t>&lt;objective 2&gt;</w:t>
      </w:r>
    </w:p>
    <w:p w14:paraId="28082C30" w14:textId="77777777" w:rsidR="00E628FE" w:rsidRDefault="00000000">
      <w:pPr>
        <w:pStyle w:val="ListBullet"/>
      </w:pPr>
      <w:r>
        <w:t>&lt;objective 3&gt;</w:t>
      </w:r>
    </w:p>
    <w:p w14:paraId="5C93F2D2" w14:textId="77777777" w:rsidR="00E628FE" w:rsidRDefault="00000000">
      <w:pPr>
        <w:pStyle w:val="Heading2"/>
      </w:pPr>
      <w:r>
        <w:t>🧭 What You Will Learn</w:t>
      </w:r>
    </w:p>
    <w:p w14:paraId="32D743C6" w14:textId="77777777" w:rsidR="00E628FE" w:rsidRDefault="00000000">
      <w:pPr>
        <w:pStyle w:val="ListBullet"/>
      </w:pPr>
      <w:r>
        <w:t>&lt;key concept 1&gt;</w:t>
      </w:r>
    </w:p>
    <w:p w14:paraId="074FC279" w14:textId="77777777" w:rsidR="00E628FE" w:rsidRDefault="00000000">
      <w:pPr>
        <w:pStyle w:val="ListBullet"/>
      </w:pPr>
      <w:r>
        <w:t>&lt;key concept 2&gt;</w:t>
      </w:r>
    </w:p>
    <w:p w14:paraId="19E450A2" w14:textId="77777777" w:rsidR="00E628FE" w:rsidRDefault="00000000">
      <w:pPr>
        <w:pStyle w:val="ListBullet"/>
      </w:pPr>
      <w:r>
        <w:t>&lt;key concept 3&gt;</w:t>
      </w:r>
    </w:p>
    <w:p w14:paraId="66F624ED" w14:textId="77777777" w:rsidR="00E628FE" w:rsidRDefault="00000000">
      <w:pPr>
        <w:pStyle w:val="Heading2"/>
      </w:pPr>
      <w:r>
        <w:t>🧠 Key Terms (10)</w:t>
      </w:r>
    </w:p>
    <w:p w14:paraId="12F92A6A" w14:textId="4691425E" w:rsidR="00D1130D" w:rsidRDefault="00000000">
      <w:r>
        <w:t>1. &lt;term 1</w:t>
      </w:r>
      <w:proofErr w:type="gramStart"/>
      <w:r>
        <w:t xml:space="preserve">&gt;  </w:t>
      </w:r>
      <w:r w:rsidR="00D1130D">
        <w:t>-</w:t>
      </w:r>
      <w:proofErr w:type="gramEnd"/>
      <w:r w:rsidR="00D1130D">
        <w:t xml:space="preserve"> &lt;term 1 definition&gt;</w:t>
      </w:r>
    </w:p>
    <w:p w14:paraId="62BE2B90" w14:textId="28E31D56" w:rsidR="00D1130D" w:rsidRDefault="00000000">
      <w:r>
        <w:t>2. &lt;term 2</w:t>
      </w:r>
      <w:proofErr w:type="gramStart"/>
      <w:r>
        <w:t xml:space="preserve">&gt;  </w:t>
      </w:r>
      <w:r w:rsidR="00D1130D">
        <w:t>-</w:t>
      </w:r>
      <w:proofErr w:type="gramEnd"/>
      <w:r w:rsidR="00D1130D">
        <w:t xml:space="preserve"> &lt;term 1 definition&gt;</w:t>
      </w:r>
    </w:p>
    <w:p w14:paraId="15AF5A91" w14:textId="2BE93752" w:rsidR="00D1130D" w:rsidRDefault="00000000">
      <w:r>
        <w:t>3. &lt;term 3</w:t>
      </w:r>
      <w:proofErr w:type="gramStart"/>
      <w:r>
        <w:t xml:space="preserve">&gt; </w:t>
      </w:r>
      <w:r w:rsidR="00D1130D">
        <w:t xml:space="preserve"> -</w:t>
      </w:r>
      <w:proofErr w:type="gramEnd"/>
      <w:r w:rsidR="00D1130D">
        <w:t xml:space="preserve"> &lt;term 1 definition&gt;</w:t>
      </w:r>
    </w:p>
    <w:p w14:paraId="26114A11" w14:textId="77777777" w:rsidR="00D1130D" w:rsidRDefault="00000000" w:rsidP="00D1130D">
      <w:r>
        <w:t>4. &lt;term 4</w:t>
      </w:r>
      <w:proofErr w:type="gramStart"/>
      <w:r>
        <w:t xml:space="preserve">&gt;  </w:t>
      </w:r>
      <w:r w:rsidR="00D1130D">
        <w:t>-</w:t>
      </w:r>
      <w:proofErr w:type="gramEnd"/>
      <w:r w:rsidR="00D1130D">
        <w:t xml:space="preserve"> &lt;term 1 definition&gt;</w:t>
      </w:r>
    </w:p>
    <w:p w14:paraId="145DC5E1" w14:textId="77777777" w:rsidR="00D1130D" w:rsidRDefault="00000000" w:rsidP="00D1130D">
      <w:r>
        <w:t>5. &lt;term 5&gt;</w:t>
      </w:r>
      <w:r w:rsidR="00D1130D">
        <w:t>- &lt;term 1 definition&gt;</w:t>
      </w:r>
    </w:p>
    <w:p w14:paraId="152364A6" w14:textId="77777777" w:rsidR="00D1130D" w:rsidRDefault="00000000" w:rsidP="00D1130D">
      <w:r>
        <w:t>6. &lt;term 6</w:t>
      </w:r>
      <w:proofErr w:type="gramStart"/>
      <w:r>
        <w:t xml:space="preserve">&gt;  </w:t>
      </w:r>
      <w:r w:rsidR="00D1130D">
        <w:t>-</w:t>
      </w:r>
      <w:proofErr w:type="gramEnd"/>
      <w:r w:rsidR="00D1130D">
        <w:t xml:space="preserve"> &lt;term 1 definition&gt;</w:t>
      </w:r>
    </w:p>
    <w:p w14:paraId="616333C6" w14:textId="77777777" w:rsidR="00D1130D" w:rsidRDefault="00000000" w:rsidP="00D1130D">
      <w:r>
        <w:t>7. &lt;term 7</w:t>
      </w:r>
      <w:proofErr w:type="gramStart"/>
      <w:r>
        <w:t xml:space="preserve">&gt;  </w:t>
      </w:r>
      <w:r w:rsidR="00D1130D">
        <w:t>-</w:t>
      </w:r>
      <w:proofErr w:type="gramEnd"/>
      <w:r w:rsidR="00D1130D">
        <w:t xml:space="preserve"> &lt;term 1 definition&gt;</w:t>
      </w:r>
    </w:p>
    <w:p w14:paraId="0DE9C4F1" w14:textId="77777777" w:rsidR="00D1130D" w:rsidRDefault="00000000" w:rsidP="00D1130D">
      <w:r>
        <w:t>8. &lt;term 8</w:t>
      </w:r>
      <w:proofErr w:type="gramStart"/>
      <w:r>
        <w:t xml:space="preserve">&gt;  </w:t>
      </w:r>
      <w:r w:rsidR="00D1130D">
        <w:t>-</w:t>
      </w:r>
      <w:proofErr w:type="gramEnd"/>
      <w:r w:rsidR="00D1130D">
        <w:t xml:space="preserve"> &lt;term 1 definition&gt;</w:t>
      </w:r>
    </w:p>
    <w:p w14:paraId="13EAEEBA" w14:textId="77777777" w:rsidR="00D1130D" w:rsidRDefault="00000000" w:rsidP="00D1130D">
      <w:r>
        <w:t>9. &lt;term 9</w:t>
      </w:r>
      <w:proofErr w:type="gramStart"/>
      <w:r>
        <w:t xml:space="preserve">&gt;  </w:t>
      </w:r>
      <w:r w:rsidR="00D1130D">
        <w:t>-</w:t>
      </w:r>
      <w:proofErr w:type="gramEnd"/>
      <w:r w:rsidR="00D1130D">
        <w:t xml:space="preserve"> &lt;term 1 definition&gt;</w:t>
      </w:r>
    </w:p>
    <w:p w14:paraId="16F38404" w14:textId="08FE03F8" w:rsidR="00E628FE" w:rsidRDefault="00000000">
      <w:r>
        <w:t>10. &lt;term 10&gt;</w:t>
      </w:r>
      <w:r w:rsidR="00D1130D">
        <w:t>- &lt;term 1 definition&gt;</w:t>
      </w:r>
    </w:p>
    <w:p w14:paraId="171C473A" w14:textId="77777777" w:rsidR="00E628FE" w:rsidRDefault="00000000">
      <w:pPr>
        <w:pStyle w:val="Heading2"/>
      </w:pPr>
      <w:r>
        <w:t>💻 How to run in Colab</w:t>
      </w:r>
    </w:p>
    <w:p w14:paraId="32E53145" w14:textId="77777777" w:rsidR="00E628FE" w:rsidRDefault="00000000">
      <w:pPr>
        <w:pStyle w:val="ListBullet"/>
      </w:pPr>
      <w:r>
        <w:t>Press the chevron ▶️ to open the Table of Contents.</w:t>
      </w:r>
    </w:p>
    <w:p w14:paraId="1D9FFC8F" w14:textId="77777777" w:rsidR="00E628FE" w:rsidRDefault="00000000">
      <w:pPr>
        <w:pStyle w:val="ListBullet"/>
      </w:pPr>
      <w:r>
        <w:t>Click the play button ▷ on each code cell.</w:t>
      </w:r>
    </w:p>
    <w:p w14:paraId="1DA8C149" w14:textId="77777777" w:rsidR="00E628FE" w:rsidRDefault="00000000">
      <w:pPr>
        <w:pStyle w:val="ListBullet"/>
      </w:pPr>
      <w:r>
        <w:t>When a prompt appears, type your answer and press Enter.</w:t>
      </w:r>
    </w:p>
    <w:p w14:paraId="6E0BBDFF" w14:textId="77777777" w:rsidR="00E628FE" w:rsidRDefault="00000000">
      <w:pPr>
        <w:pStyle w:val="Heading2"/>
      </w:pPr>
      <w:r>
        <w:lastRenderedPageBreak/>
        <w:t>🚶 Walk-Along Tasks</w:t>
      </w:r>
    </w:p>
    <w:p w14:paraId="5384CD7B" w14:textId="77777777" w:rsidR="00E628FE" w:rsidRDefault="00000000">
      <w:pPr>
        <w:pStyle w:val="Heading3"/>
      </w:pPr>
      <w:r>
        <w:t>🥕 Task 1 — &lt;short action&gt;</w:t>
      </w:r>
    </w:p>
    <w:p w14:paraId="28CBCC9D" w14:textId="40E9A8A9" w:rsidR="00E628FE" w:rsidRDefault="00000000">
      <w:r>
        <w:t>Prompt: &lt;clear single-sentence instruction students must code from</w:t>
      </w:r>
      <w:r w:rsidR="00EC3C23">
        <w:t xml:space="preserve"> that is taken from Code with Mosh script</w:t>
      </w:r>
      <w:r>
        <w:t>&gt;</w:t>
      </w:r>
    </w:p>
    <w:p w14:paraId="09572484" w14:textId="77777777" w:rsidR="00CA78B3" w:rsidRDefault="00CA78B3" w:rsidP="00CA78B3">
      <w:r>
        <w:t>Code: &lt;blank box with “</w:t>
      </w:r>
      <w:r>
        <w:rPr>
          <w:rFonts w:ascii="Courier New" w:eastAsia="Courier New" w:hAnsi="Courier New"/>
          <w:sz w:val="20"/>
        </w:rPr>
        <w:t xml:space="preserve"># Type your code </w:t>
      </w:r>
      <w:proofErr w:type="gramStart"/>
      <w:r>
        <w:rPr>
          <w:rFonts w:ascii="Courier New" w:eastAsia="Courier New" w:hAnsi="Courier New"/>
          <w:sz w:val="20"/>
        </w:rPr>
        <w:t>below:</w:t>
      </w:r>
      <w:r>
        <w:t>“</w:t>
      </w:r>
      <w:proofErr w:type="gramEnd"/>
      <w:r>
        <w:t xml:space="preserve"> in the editor for students to follow&gt;</w:t>
      </w:r>
    </w:p>
    <w:p w14:paraId="0D5EA4E8" w14:textId="77777777" w:rsidR="00E628FE" w:rsidRDefault="00000000">
      <w:r>
        <w:t>Expected Output (example)</w:t>
      </w:r>
    </w:p>
    <w:p w14:paraId="02E9113B" w14:textId="77777777" w:rsidR="00E628FE" w:rsidRDefault="00000000">
      <w:r>
        <w:rPr>
          <w:rFonts w:ascii="Courier New" w:eastAsia="Courier New" w:hAnsi="Courier New"/>
          <w:sz w:val="20"/>
        </w:rPr>
        <w:t>&lt;exact console example&gt;</w:t>
      </w:r>
    </w:p>
    <w:p w14:paraId="4246B9B5" w14:textId="77777777" w:rsidR="00E628FE" w:rsidRDefault="00000000">
      <w:pPr>
        <w:pStyle w:val="Heading3"/>
      </w:pPr>
      <w:r>
        <w:t>🥕 Task 2 — &lt;short action&gt;</w:t>
      </w:r>
    </w:p>
    <w:p w14:paraId="2E4F3437" w14:textId="4D92057A" w:rsidR="00E628FE" w:rsidRDefault="00000000">
      <w:r>
        <w:t xml:space="preserve">Prompt: </w:t>
      </w:r>
      <w:r w:rsidR="00EC3C23">
        <w:t>&lt;clear single-sentence instruction students must code from that is taken from Code with Mosh script&gt;</w:t>
      </w:r>
    </w:p>
    <w:p w14:paraId="17894CE1" w14:textId="77777777" w:rsidR="00CA78B3" w:rsidRDefault="00CA78B3" w:rsidP="00CA78B3">
      <w:r>
        <w:t>Code: &lt;blank box with “</w:t>
      </w:r>
      <w:r>
        <w:rPr>
          <w:rFonts w:ascii="Courier New" w:eastAsia="Courier New" w:hAnsi="Courier New"/>
          <w:sz w:val="20"/>
        </w:rPr>
        <w:t xml:space="preserve"># Type your code </w:t>
      </w:r>
      <w:proofErr w:type="gramStart"/>
      <w:r>
        <w:rPr>
          <w:rFonts w:ascii="Courier New" w:eastAsia="Courier New" w:hAnsi="Courier New"/>
          <w:sz w:val="20"/>
        </w:rPr>
        <w:t>below:</w:t>
      </w:r>
      <w:r>
        <w:t>“</w:t>
      </w:r>
      <w:proofErr w:type="gramEnd"/>
      <w:r>
        <w:t xml:space="preserve"> in the editor for students to follow&gt;</w:t>
      </w:r>
    </w:p>
    <w:p w14:paraId="34E1D851" w14:textId="77777777" w:rsidR="00E628FE" w:rsidRDefault="00000000">
      <w:r>
        <w:t>Expected Output (example)</w:t>
      </w:r>
    </w:p>
    <w:p w14:paraId="57346035" w14:textId="77777777" w:rsidR="00E628FE" w:rsidRDefault="00000000">
      <w:r>
        <w:rPr>
          <w:rFonts w:ascii="Courier New" w:eastAsia="Courier New" w:hAnsi="Courier New"/>
          <w:sz w:val="20"/>
        </w:rPr>
        <w:t>&lt;example output&gt;</w:t>
      </w:r>
    </w:p>
    <w:p w14:paraId="0F5BC7B8" w14:textId="77777777" w:rsidR="00E628FE" w:rsidRDefault="00000000">
      <w:pPr>
        <w:pStyle w:val="Heading3"/>
      </w:pPr>
      <w:r>
        <w:rPr>
          <w:rFonts w:ascii="Segoe UI Emoji" w:hAnsi="Segoe UI Emoji" w:cs="Segoe UI Emoji"/>
        </w:rPr>
        <w:t>🥕</w:t>
      </w:r>
      <w:r>
        <w:t xml:space="preserve"> Task 3 — &lt;short action&gt;</w:t>
      </w:r>
    </w:p>
    <w:p w14:paraId="3AEB2692" w14:textId="77777777" w:rsidR="00EC3C23" w:rsidRDefault="00000000">
      <w:r>
        <w:t xml:space="preserve">Prompt: </w:t>
      </w:r>
      <w:r w:rsidR="00EC3C23">
        <w:t>&lt;clear single-sentence instruction students must code from that is taken from Code with Mosh script&gt;</w:t>
      </w:r>
    </w:p>
    <w:p w14:paraId="3E189CF4" w14:textId="304DCD1C" w:rsidR="00E628FE" w:rsidRDefault="00CA78B3">
      <w:r>
        <w:t>Code: &lt;blank box with</w:t>
      </w:r>
      <w:r>
        <w:t xml:space="preserve"> </w:t>
      </w:r>
      <w:r>
        <w:t>“</w:t>
      </w:r>
      <w:r w:rsidR="00000000">
        <w:rPr>
          <w:rFonts w:ascii="Courier New" w:eastAsia="Courier New" w:hAnsi="Courier New"/>
          <w:sz w:val="20"/>
        </w:rPr>
        <w:t xml:space="preserve"># Type your code </w:t>
      </w:r>
      <w:proofErr w:type="gramStart"/>
      <w:r w:rsidR="00000000">
        <w:rPr>
          <w:rFonts w:ascii="Courier New" w:eastAsia="Courier New" w:hAnsi="Courier New"/>
          <w:sz w:val="20"/>
        </w:rPr>
        <w:t>below:</w:t>
      </w:r>
      <w:r>
        <w:t>“</w:t>
      </w:r>
      <w:proofErr w:type="gramEnd"/>
      <w:r>
        <w:t xml:space="preserve"> in the editor for students to follow&gt;</w:t>
      </w:r>
    </w:p>
    <w:p w14:paraId="514A0086" w14:textId="77777777" w:rsidR="00E628FE" w:rsidRDefault="00000000">
      <w:r>
        <w:t>Expected Output (example)</w:t>
      </w:r>
    </w:p>
    <w:p w14:paraId="1F030440" w14:textId="77777777" w:rsidR="00E628FE" w:rsidRDefault="00000000">
      <w:r>
        <w:rPr>
          <w:rFonts w:ascii="Courier New" w:eastAsia="Courier New" w:hAnsi="Courier New"/>
          <w:sz w:val="20"/>
        </w:rPr>
        <w:t>&lt;example output&gt;</w:t>
      </w:r>
    </w:p>
    <w:p w14:paraId="51C6D07C" w14:textId="77777777" w:rsidR="00E628FE" w:rsidRDefault="00000000">
      <w:pPr>
        <w:pStyle w:val="Heading2"/>
      </w:pPr>
      <w:r>
        <w:t>📌 Try It Yourself</w:t>
      </w:r>
    </w:p>
    <w:p w14:paraId="5338F897" w14:textId="77777777" w:rsidR="00E628FE" w:rsidRDefault="00000000">
      <w:pPr>
        <w:pStyle w:val="Heading3"/>
      </w:pPr>
      <w:r>
        <w:t>🧠 TIY 1 — &lt;title&gt;</w:t>
      </w:r>
    </w:p>
    <w:p w14:paraId="4BA5A700" w14:textId="04345BCE" w:rsidR="00E628FE" w:rsidRDefault="00000000">
      <w:r>
        <w:t xml:space="preserve">Prompt: </w:t>
      </w:r>
      <w:r w:rsidR="00EC3C23">
        <w:t xml:space="preserve">&lt;clear single-sentence instruction students must code from that is </w:t>
      </w:r>
      <w:r w:rsidR="00EC3C23">
        <w:t xml:space="preserve">similar to tasks taken from </w:t>
      </w:r>
      <w:r w:rsidR="00EC3C23">
        <w:t>Code with Mosh script&gt;</w:t>
      </w:r>
    </w:p>
    <w:p w14:paraId="6F208815" w14:textId="5D3A3EE4" w:rsidR="00CA78B3" w:rsidRDefault="00CA78B3" w:rsidP="00CA78B3">
      <w:r>
        <w:t>Code: &lt;blank</w:t>
      </w:r>
      <w:r>
        <w:t xml:space="preserve"> -or- hinted code</w:t>
      </w:r>
      <w:r>
        <w:t xml:space="preserve"> box with “</w:t>
      </w:r>
      <w:r>
        <w:rPr>
          <w:rFonts w:ascii="Courier New" w:eastAsia="Courier New" w:hAnsi="Courier New"/>
          <w:sz w:val="20"/>
        </w:rPr>
        <w:t xml:space="preserve"># Type your code </w:t>
      </w:r>
      <w:proofErr w:type="gramStart"/>
      <w:r>
        <w:rPr>
          <w:rFonts w:ascii="Courier New" w:eastAsia="Courier New" w:hAnsi="Courier New"/>
          <w:sz w:val="20"/>
        </w:rPr>
        <w:t>below:</w:t>
      </w:r>
      <w:r>
        <w:t>“</w:t>
      </w:r>
      <w:proofErr w:type="gramEnd"/>
      <w:r>
        <w:t xml:space="preserve"> in the editor for students to </w:t>
      </w:r>
      <w:r>
        <w:t>perform their own task. *</w:t>
      </w:r>
      <w:proofErr w:type="gramStart"/>
      <w:r>
        <w:t>no</w:t>
      </w:r>
      <w:proofErr w:type="gramEnd"/>
      <w:r>
        <w:t xml:space="preserve"> completed code*</w:t>
      </w:r>
      <w:r>
        <w:t>&gt;</w:t>
      </w:r>
    </w:p>
    <w:p w14:paraId="217A3D01" w14:textId="77777777" w:rsidR="00E628FE" w:rsidRDefault="00000000">
      <w:r>
        <w:t>Example Output</w:t>
      </w:r>
    </w:p>
    <w:p w14:paraId="69831006" w14:textId="77777777" w:rsidR="00E628FE" w:rsidRDefault="00000000">
      <w:r>
        <w:rPr>
          <w:rFonts w:ascii="Courier New" w:eastAsia="Courier New" w:hAnsi="Courier New"/>
          <w:sz w:val="20"/>
        </w:rPr>
        <w:t>&lt;example&gt;</w:t>
      </w:r>
    </w:p>
    <w:p w14:paraId="640AAD04" w14:textId="77777777" w:rsidR="00E628FE" w:rsidRDefault="00000000">
      <w:pPr>
        <w:pStyle w:val="Heading3"/>
      </w:pPr>
      <w:r>
        <w:t>🧠 TIY 2 — &lt;title&gt;</w:t>
      </w:r>
    </w:p>
    <w:p w14:paraId="089C4F71" w14:textId="55D18DE3" w:rsidR="00E628FE" w:rsidRDefault="00000000">
      <w:r>
        <w:t xml:space="preserve">Prompt: </w:t>
      </w:r>
      <w:r w:rsidR="00EC3C23">
        <w:t>&lt;clear single-sentence instruction students must code from that is similar to tasks taken from Code with Mosh script&gt;</w:t>
      </w:r>
    </w:p>
    <w:p w14:paraId="59B8B9AD" w14:textId="77777777" w:rsidR="00CA78B3" w:rsidRDefault="00CA78B3" w:rsidP="00CA78B3">
      <w:r>
        <w:lastRenderedPageBreak/>
        <w:t>Code: &lt;blank -or- hinted code box with “</w:t>
      </w:r>
      <w:r>
        <w:rPr>
          <w:rFonts w:ascii="Courier New" w:eastAsia="Courier New" w:hAnsi="Courier New"/>
          <w:sz w:val="20"/>
        </w:rPr>
        <w:t xml:space="preserve"># Type your code </w:t>
      </w:r>
      <w:proofErr w:type="gramStart"/>
      <w:r>
        <w:rPr>
          <w:rFonts w:ascii="Courier New" w:eastAsia="Courier New" w:hAnsi="Courier New"/>
          <w:sz w:val="20"/>
        </w:rPr>
        <w:t>below:</w:t>
      </w:r>
      <w:r>
        <w:t>“</w:t>
      </w:r>
      <w:proofErr w:type="gramEnd"/>
      <w:r>
        <w:t xml:space="preserve"> in the editor for students to perform their own task. *</w:t>
      </w:r>
      <w:proofErr w:type="gramStart"/>
      <w:r>
        <w:t>no</w:t>
      </w:r>
      <w:proofErr w:type="gramEnd"/>
      <w:r>
        <w:t xml:space="preserve"> completed code*&gt;</w:t>
      </w:r>
    </w:p>
    <w:p w14:paraId="7762322A" w14:textId="77777777" w:rsidR="00E628FE" w:rsidRDefault="00000000">
      <w:r>
        <w:t>Example Output</w:t>
      </w:r>
    </w:p>
    <w:p w14:paraId="0D2B79A9" w14:textId="77777777" w:rsidR="00E628FE" w:rsidRDefault="00000000">
      <w:r>
        <w:rPr>
          <w:rFonts w:ascii="Courier New" w:eastAsia="Courier New" w:hAnsi="Courier New"/>
          <w:sz w:val="20"/>
        </w:rPr>
        <w:t>&lt;example&gt;</w:t>
      </w:r>
    </w:p>
    <w:p w14:paraId="57E6FA5F" w14:textId="77777777" w:rsidR="00E628FE" w:rsidRDefault="00000000">
      <w:pPr>
        <w:pStyle w:val="Heading3"/>
      </w:pPr>
      <w:r>
        <w:t>🧠 TIY 3 — &lt;title&gt;</w:t>
      </w:r>
    </w:p>
    <w:p w14:paraId="531FEE45" w14:textId="389FE96D" w:rsidR="00E628FE" w:rsidRDefault="00000000">
      <w:r>
        <w:t xml:space="preserve">Prompt: </w:t>
      </w:r>
      <w:r w:rsidR="00EC3C23">
        <w:t>&lt;clear single-sentence instruction students must code from that is similar to tasks taken from Code with Mosh script&gt;</w:t>
      </w:r>
    </w:p>
    <w:p w14:paraId="1EB819BC" w14:textId="77777777" w:rsidR="00CA78B3" w:rsidRDefault="00CA78B3" w:rsidP="00CA78B3">
      <w:r>
        <w:t>Code: &lt;blank -or- hinted code box with “</w:t>
      </w:r>
      <w:r>
        <w:rPr>
          <w:rFonts w:ascii="Courier New" w:eastAsia="Courier New" w:hAnsi="Courier New"/>
          <w:sz w:val="20"/>
        </w:rPr>
        <w:t xml:space="preserve"># Type your code </w:t>
      </w:r>
      <w:proofErr w:type="gramStart"/>
      <w:r>
        <w:rPr>
          <w:rFonts w:ascii="Courier New" w:eastAsia="Courier New" w:hAnsi="Courier New"/>
          <w:sz w:val="20"/>
        </w:rPr>
        <w:t>below:</w:t>
      </w:r>
      <w:r>
        <w:t>“</w:t>
      </w:r>
      <w:proofErr w:type="gramEnd"/>
      <w:r>
        <w:t xml:space="preserve"> in the editor for students to perform their own task. *</w:t>
      </w:r>
      <w:proofErr w:type="gramStart"/>
      <w:r>
        <w:t>no</w:t>
      </w:r>
      <w:proofErr w:type="gramEnd"/>
      <w:r>
        <w:t xml:space="preserve"> completed code*&gt;</w:t>
      </w:r>
    </w:p>
    <w:p w14:paraId="4D4D1AE6" w14:textId="77777777" w:rsidR="00E628FE" w:rsidRDefault="00000000">
      <w:r>
        <w:t>Example Output</w:t>
      </w:r>
    </w:p>
    <w:p w14:paraId="220DD561" w14:textId="77777777" w:rsidR="00E628FE" w:rsidRDefault="00000000">
      <w:r>
        <w:rPr>
          <w:rFonts w:ascii="Courier New" w:eastAsia="Courier New" w:hAnsi="Courier New"/>
          <w:sz w:val="20"/>
        </w:rPr>
        <w:t>&lt;example&gt;</w:t>
      </w:r>
    </w:p>
    <w:p w14:paraId="07BFAC54" w14:textId="77777777" w:rsidR="00E628FE" w:rsidRDefault="00000000">
      <w:pPr>
        <w:pStyle w:val="Heading3"/>
      </w:pPr>
      <w:r>
        <w:t>🧩 TIY 4 — &lt;title&gt;</w:t>
      </w:r>
    </w:p>
    <w:p w14:paraId="5F42CDEF" w14:textId="213F8CA9" w:rsidR="00E628FE" w:rsidRDefault="00000000">
      <w:r>
        <w:t xml:space="preserve">Prompt: </w:t>
      </w:r>
      <w:r w:rsidR="00EC3C23">
        <w:t>&lt;clear single-sentence instruction students must code from that is similar to tasks taken from Code with Mosh script&gt;</w:t>
      </w:r>
    </w:p>
    <w:p w14:paraId="17C00CC1" w14:textId="77777777" w:rsidR="00CA78B3" w:rsidRDefault="00CA78B3" w:rsidP="00CA78B3">
      <w:r>
        <w:t>Code: &lt;blank -or- hinted code box with “</w:t>
      </w:r>
      <w:r>
        <w:rPr>
          <w:rFonts w:ascii="Courier New" w:eastAsia="Courier New" w:hAnsi="Courier New"/>
          <w:sz w:val="20"/>
        </w:rPr>
        <w:t xml:space="preserve"># Type your code </w:t>
      </w:r>
      <w:proofErr w:type="gramStart"/>
      <w:r>
        <w:rPr>
          <w:rFonts w:ascii="Courier New" w:eastAsia="Courier New" w:hAnsi="Courier New"/>
          <w:sz w:val="20"/>
        </w:rPr>
        <w:t>below:</w:t>
      </w:r>
      <w:r>
        <w:t>“</w:t>
      </w:r>
      <w:proofErr w:type="gramEnd"/>
      <w:r>
        <w:t xml:space="preserve"> in the editor for students to perform their own task. *</w:t>
      </w:r>
      <w:proofErr w:type="gramStart"/>
      <w:r>
        <w:t>no</w:t>
      </w:r>
      <w:proofErr w:type="gramEnd"/>
      <w:r>
        <w:t xml:space="preserve"> completed code*&gt;</w:t>
      </w:r>
    </w:p>
    <w:p w14:paraId="45185FB7" w14:textId="77777777" w:rsidR="00E628FE" w:rsidRDefault="00000000">
      <w:r>
        <w:t>Example Output</w:t>
      </w:r>
    </w:p>
    <w:p w14:paraId="531CBF0E" w14:textId="77777777" w:rsidR="00E628FE" w:rsidRDefault="00000000">
      <w:r>
        <w:rPr>
          <w:rFonts w:ascii="Courier New" w:eastAsia="Courier New" w:hAnsi="Courier New"/>
          <w:sz w:val="20"/>
        </w:rPr>
        <w:t>&lt;example&gt;</w:t>
      </w:r>
    </w:p>
    <w:p w14:paraId="10DA522F" w14:textId="77777777" w:rsidR="00E628FE" w:rsidRDefault="00000000">
      <w:pPr>
        <w:pStyle w:val="Heading3"/>
      </w:pPr>
      <w:r>
        <w:t>🧩 TIY 5 — &lt;title&gt;</w:t>
      </w:r>
    </w:p>
    <w:p w14:paraId="228F7D3D" w14:textId="5743502F" w:rsidR="00E628FE" w:rsidRDefault="00000000">
      <w:r>
        <w:t>Prompt</w:t>
      </w:r>
      <w:r w:rsidR="00EC3C23">
        <w:t xml:space="preserve">: </w:t>
      </w:r>
      <w:r w:rsidR="00EC3C23">
        <w:t>&lt;clear single-sentence instruction students must code from that is similar to tasks taken from Code with Mosh script&gt;</w:t>
      </w:r>
    </w:p>
    <w:p w14:paraId="3DB5F838" w14:textId="77777777" w:rsidR="00CA78B3" w:rsidRDefault="00CA78B3" w:rsidP="00CA78B3">
      <w:r>
        <w:t>Code: &lt;blank -or- hinted code box with “</w:t>
      </w:r>
      <w:r>
        <w:rPr>
          <w:rFonts w:ascii="Courier New" w:eastAsia="Courier New" w:hAnsi="Courier New"/>
          <w:sz w:val="20"/>
        </w:rPr>
        <w:t xml:space="preserve"># Type your code </w:t>
      </w:r>
      <w:proofErr w:type="gramStart"/>
      <w:r>
        <w:rPr>
          <w:rFonts w:ascii="Courier New" w:eastAsia="Courier New" w:hAnsi="Courier New"/>
          <w:sz w:val="20"/>
        </w:rPr>
        <w:t>below:</w:t>
      </w:r>
      <w:r>
        <w:t>“</w:t>
      </w:r>
      <w:proofErr w:type="gramEnd"/>
      <w:r>
        <w:t xml:space="preserve"> in the editor for students to perform their own task. *</w:t>
      </w:r>
      <w:proofErr w:type="gramStart"/>
      <w:r>
        <w:t>no</w:t>
      </w:r>
      <w:proofErr w:type="gramEnd"/>
      <w:r>
        <w:t xml:space="preserve"> completed code*&gt;</w:t>
      </w:r>
    </w:p>
    <w:p w14:paraId="07016718" w14:textId="77777777" w:rsidR="00E628FE" w:rsidRDefault="00000000">
      <w:r>
        <w:t>Example Output</w:t>
      </w:r>
    </w:p>
    <w:p w14:paraId="5BDCBFE3" w14:textId="77777777" w:rsidR="00E628FE" w:rsidRDefault="00000000">
      <w:r>
        <w:rPr>
          <w:rFonts w:ascii="Courier New" w:eastAsia="Courier New" w:hAnsi="Courier New"/>
          <w:sz w:val="20"/>
        </w:rPr>
        <w:t>&lt;example&gt;</w:t>
      </w:r>
    </w:p>
    <w:p w14:paraId="3EBA3BD6" w14:textId="77777777" w:rsidR="00E628FE" w:rsidRDefault="00000000">
      <w:pPr>
        <w:pStyle w:val="Heading2"/>
      </w:pPr>
      <w:r>
        <w:t>🐞 Debug the Bug</w:t>
      </w:r>
    </w:p>
    <w:p w14:paraId="09964874" w14:textId="77777777" w:rsidR="00E628FE" w:rsidRDefault="00000000">
      <w:pPr>
        <w:pStyle w:val="Heading3"/>
      </w:pPr>
      <w:r>
        <w:t>🔧 Bug 1 — &lt;title&gt;</w:t>
      </w:r>
    </w:p>
    <w:p w14:paraId="65663718" w14:textId="77777777" w:rsidR="00E628FE" w:rsidRDefault="00000000">
      <w:r>
        <w:t>Goal: &lt;what students must achieve&gt;</w:t>
      </w:r>
    </w:p>
    <w:p w14:paraId="1D5C9353" w14:textId="77777777" w:rsidR="00E628FE" w:rsidRDefault="00000000">
      <w:r>
        <w:rPr>
          <w:rFonts w:ascii="Courier New" w:eastAsia="Courier New" w:hAnsi="Courier New"/>
          <w:sz w:val="20"/>
        </w:rPr>
        <w:t># Broken starter:</w:t>
      </w:r>
      <w:r>
        <w:rPr>
          <w:rFonts w:ascii="Courier New" w:eastAsia="Courier New" w:hAnsi="Courier New"/>
          <w:sz w:val="20"/>
        </w:rPr>
        <w:br/>
        <w:t>&lt;broken code here&gt;</w:t>
      </w:r>
    </w:p>
    <w:p w14:paraId="038C9772" w14:textId="77777777" w:rsidR="00E628FE" w:rsidRDefault="00000000">
      <w:pPr>
        <w:pStyle w:val="Heading3"/>
      </w:pPr>
      <w:r>
        <w:lastRenderedPageBreak/>
        <w:t>🔧 Bug 2 — &lt;title&gt;</w:t>
      </w:r>
    </w:p>
    <w:p w14:paraId="439A9E0C" w14:textId="77777777" w:rsidR="00E628FE" w:rsidRDefault="00000000">
      <w:r>
        <w:t>Goal: &lt;what students must achieve&gt;</w:t>
      </w:r>
    </w:p>
    <w:p w14:paraId="1DADFD97" w14:textId="77777777" w:rsidR="00E628FE" w:rsidRDefault="00000000">
      <w:r>
        <w:rPr>
          <w:rFonts w:ascii="Courier New" w:eastAsia="Courier New" w:hAnsi="Courier New"/>
          <w:sz w:val="20"/>
        </w:rPr>
        <w:t># Broken starter:</w:t>
      </w:r>
      <w:r>
        <w:rPr>
          <w:rFonts w:ascii="Courier New" w:eastAsia="Courier New" w:hAnsi="Courier New"/>
          <w:sz w:val="20"/>
        </w:rPr>
        <w:br/>
        <w:t>&lt;broken code here&gt;</w:t>
      </w:r>
    </w:p>
    <w:p w14:paraId="36E64B6B" w14:textId="77777777" w:rsidR="00E628FE" w:rsidRDefault="00000000">
      <w:pPr>
        <w:pStyle w:val="Heading3"/>
      </w:pPr>
      <w:r>
        <w:t>🔧 Bug 3 — &lt;title&gt;</w:t>
      </w:r>
    </w:p>
    <w:p w14:paraId="3BE81F3D" w14:textId="77777777" w:rsidR="00E628FE" w:rsidRDefault="00000000">
      <w:r>
        <w:t>Goal: &lt;what students must achieve&gt;</w:t>
      </w:r>
    </w:p>
    <w:p w14:paraId="5303390E" w14:textId="77777777" w:rsidR="00E628FE" w:rsidRDefault="00000000">
      <w:r>
        <w:rPr>
          <w:rFonts w:ascii="Courier New" w:eastAsia="Courier New" w:hAnsi="Courier New"/>
          <w:sz w:val="20"/>
        </w:rPr>
        <w:t># Broken starter:</w:t>
      </w:r>
      <w:r>
        <w:rPr>
          <w:rFonts w:ascii="Courier New" w:eastAsia="Courier New" w:hAnsi="Courier New"/>
          <w:sz w:val="20"/>
        </w:rPr>
        <w:br/>
        <w:t>&lt;broken code here&gt;</w:t>
      </w:r>
    </w:p>
    <w:p w14:paraId="3DB0BC61" w14:textId="77777777" w:rsidR="00E628FE" w:rsidRDefault="00000000">
      <w:pPr>
        <w:pStyle w:val="Heading3"/>
      </w:pPr>
      <w:r>
        <w:t>🔧 Bug 4 — &lt;title&gt;</w:t>
      </w:r>
    </w:p>
    <w:p w14:paraId="4037BD77" w14:textId="77777777" w:rsidR="00E628FE" w:rsidRDefault="00000000">
      <w:r>
        <w:t>Goal: &lt;what students must achieve&gt;</w:t>
      </w:r>
    </w:p>
    <w:p w14:paraId="356C4B1C" w14:textId="77777777" w:rsidR="00E628FE" w:rsidRDefault="00000000">
      <w:r>
        <w:rPr>
          <w:rFonts w:ascii="Courier New" w:eastAsia="Courier New" w:hAnsi="Courier New"/>
          <w:sz w:val="20"/>
        </w:rPr>
        <w:t># Broken starter:</w:t>
      </w:r>
      <w:r>
        <w:rPr>
          <w:rFonts w:ascii="Courier New" w:eastAsia="Courier New" w:hAnsi="Courier New"/>
          <w:sz w:val="20"/>
        </w:rPr>
        <w:br/>
        <w:t>&lt;broken code here&gt;</w:t>
      </w:r>
    </w:p>
    <w:p w14:paraId="168A3296" w14:textId="77777777" w:rsidR="00E628FE" w:rsidRDefault="00000000">
      <w:pPr>
        <w:pStyle w:val="Heading3"/>
      </w:pPr>
      <w:r>
        <w:t>🔧 Bug 5 — &lt;title&gt;</w:t>
      </w:r>
    </w:p>
    <w:p w14:paraId="4EC36DEC" w14:textId="77777777" w:rsidR="00E628FE" w:rsidRDefault="00000000">
      <w:r>
        <w:t>Goal: &lt;what students must achieve&gt;</w:t>
      </w:r>
    </w:p>
    <w:p w14:paraId="3A5CD0E0" w14:textId="77777777" w:rsidR="00E628FE" w:rsidRDefault="00000000">
      <w:r>
        <w:rPr>
          <w:rFonts w:ascii="Courier New" w:eastAsia="Courier New" w:hAnsi="Courier New"/>
          <w:sz w:val="20"/>
        </w:rPr>
        <w:t># Broken starter:</w:t>
      </w:r>
      <w:r>
        <w:rPr>
          <w:rFonts w:ascii="Courier New" w:eastAsia="Courier New" w:hAnsi="Courier New"/>
          <w:sz w:val="20"/>
        </w:rPr>
        <w:br/>
        <w:t>&lt;broken code here&gt;</w:t>
      </w:r>
    </w:p>
    <w:sectPr w:rsidR="00E628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442302">
    <w:abstractNumId w:val="8"/>
  </w:num>
  <w:num w:numId="2" w16cid:durableId="443424114">
    <w:abstractNumId w:val="6"/>
  </w:num>
  <w:num w:numId="3" w16cid:durableId="793131734">
    <w:abstractNumId w:val="5"/>
  </w:num>
  <w:num w:numId="4" w16cid:durableId="1754398901">
    <w:abstractNumId w:val="4"/>
  </w:num>
  <w:num w:numId="5" w16cid:durableId="1764765777">
    <w:abstractNumId w:val="7"/>
  </w:num>
  <w:num w:numId="6" w16cid:durableId="2086801262">
    <w:abstractNumId w:val="3"/>
  </w:num>
  <w:num w:numId="7" w16cid:durableId="226769893">
    <w:abstractNumId w:val="2"/>
  </w:num>
  <w:num w:numId="8" w16cid:durableId="1957980903">
    <w:abstractNumId w:val="1"/>
  </w:num>
  <w:num w:numId="9" w16cid:durableId="128545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224"/>
    <w:rsid w:val="0015074B"/>
    <w:rsid w:val="0029639D"/>
    <w:rsid w:val="00326F90"/>
    <w:rsid w:val="00AA1D8D"/>
    <w:rsid w:val="00AF6821"/>
    <w:rsid w:val="00B47730"/>
    <w:rsid w:val="00CA78B3"/>
    <w:rsid w:val="00CB0664"/>
    <w:rsid w:val="00D1130D"/>
    <w:rsid w:val="00E628FE"/>
    <w:rsid w:val="00EC3C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A6748"/>
  <w14:defaultImageDpi w14:val="300"/>
  <w15:docId w15:val="{9364B638-C037-4442-9C90-B01DE9CF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Sullivan</cp:lastModifiedBy>
  <cp:revision>2</cp:revision>
  <dcterms:created xsi:type="dcterms:W3CDTF">2025-10-20T14:01:00Z</dcterms:created>
  <dcterms:modified xsi:type="dcterms:W3CDTF">2025-10-20T14:01:00Z</dcterms:modified>
  <cp:category/>
</cp:coreProperties>
</file>